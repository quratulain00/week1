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Tasks Collection</w:t>
      </w:r>
    </w:p>
    <w:p>
      <w:pPr>
        <w:pStyle w:val="Heading1"/>
      </w:pPr>
      <w:r>
        <w:t>Task 1: Fix badly-indented code</w:t>
      </w:r>
    </w:p>
    <w:p>
      <w:r>
        <w:t># Fixed indentation example</w:t>
        <w:br/>
        <w:t># Before (bad indentation):</w:t>
        <w:br/>
        <w:t># x=10</w:t>
        <w:br/>
        <w:t># if x&gt;5:</w:t>
        <w:br/>
        <w:t># print("x is greater than 5")</w:t>
        <w:br/>
        <w:br/>
        <w:t># After (correct indentation):</w:t>
        <w:br/>
        <w:t>x = 10</w:t>
        <w:br/>
        <w:t>if x &gt; 5:</w:t>
        <w:br/>
        <w:t xml:space="preserve">    print("x is greater than 5")</w:t>
      </w:r>
    </w:p>
    <w:p>
      <w:pPr>
        <w:pStyle w:val="Heading1"/>
      </w:pPr>
      <w:r>
        <w:t>Task 2: Collect user profile &amp; print typed summary</w:t>
      </w:r>
    </w:p>
    <w:p>
      <w:r>
        <w:t># Collecting user profile details</w:t>
        <w:br/>
        <w:t>name = input("Enter your name: ")</w:t>
        <w:br/>
        <w:t>age = int(input("Enter your age: "))</w:t>
        <w:br/>
        <w:t>city = input("Enter your city: ")</w:t>
        <w:br/>
        <w:br/>
        <w:t># Printing a summary</w:t>
        <w:br/>
        <w:t>print(f"Profile Summary:\nName: {name}\nAge: {age}\nCity: {city}")</w:t>
      </w:r>
    </w:p>
    <w:p>
      <w:pPr>
        <w:pStyle w:val="Heading1"/>
      </w:pPr>
      <w:r>
        <w:t>Task 3: Swap two variables without temp variable</w:t>
      </w:r>
    </w:p>
    <w:p>
      <w:r>
        <w:t># Input two numbers</w:t>
        <w:br/>
        <w:t>a = int(input("Enter first number (a): "))</w:t>
        <w:br/>
        <w:t>b = int(input("Enter second number (b): "))</w:t>
        <w:br/>
        <w:br/>
        <w:t># Swapping without temp variable using arithmetic</w:t>
        <w:br/>
        <w:t xml:space="preserve">a, b = b, a  </w:t>
        <w:br/>
        <w:br/>
        <w:t>print(f"After swapping: a = {a}, b = {b}")</w:t>
      </w:r>
    </w:p>
    <w:p>
      <w:pPr>
        <w:pStyle w:val="Heading1"/>
      </w:pPr>
      <w:r>
        <w:t>Task 4: Read three numbers; output average</w:t>
      </w:r>
    </w:p>
    <w:p>
      <w:r>
        <w:t># Read three numbers</w:t>
        <w:br/>
        <w:t>x = float(input("Enter first number: "))</w:t>
        <w:br/>
        <w:t>y = float(input("Enter second number: "))</w:t>
        <w:br/>
        <w:t>z = float(input("Enter third number: "))</w:t>
        <w:br/>
        <w:br/>
        <w:t># Calculate average</w:t>
        <w:br/>
        <w:t>avg = (x + y + z) / 3</w:t>
        <w:br/>
        <w:t>print(f"Average = {avg}")</w:t>
      </w:r>
    </w:p>
    <w:p>
      <w:pPr>
        <w:pStyle w:val="Heading1"/>
      </w:pPr>
      <w:r>
        <w:t>Task 5: Convert minutes to hours + minutes</w:t>
      </w:r>
    </w:p>
    <w:p>
      <w:r>
        <w:t>minutes = int(input("Enter total minutes: "))</w:t>
        <w:br/>
        <w:br/>
        <w:t>hours = minutes // 60</w:t>
        <w:br/>
        <w:t>remaining_minutes = minutes % 60</w:t>
        <w:br/>
        <w:br/>
        <w:t>print(f"{minutes} minutes = {hours} hour(s) and {remaining_minutes} minute(s)")</w:t>
      </w:r>
    </w:p>
    <w:p>
      <w:pPr>
        <w:pStyle w:val="Heading1"/>
      </w:pPr>
      <w:r>
        <w:t>Task 6: BMI calculation</w:t>
      </w:r>
    </w:p>
    <w:p>
      <w:r>
        <w:t># BMI = weight (kg) / height (m)^2</w:t>
        <w:br/>
        <w:t>weight = float(input("Enter weight in kg: "))</w:t>
        <w:br/>
        <w:t>height = float(input("Enter height in meters: "))</w:t>
        <w:br/>
        <w:br/>
        <w:t>bmi = weight / (height ** 2)</w:t>
        <w:br/>
        <w:t>print(f"Your BMI is {bmi:.2f}")</w:t>
      </w:r>
    </w:p>
    <w:p>
      <w:pPr>
        <w:pStyle w:val="Heading1"/>
      </w:pPr>
      <w:r>
        <w:t>Task 7: Simple Interest Calculator</w:t>
      </w:r>
    </w:p>
    <w:p>
      <w:r>
        <w:t># Formula: SI = (P * R * T) / 100</w:t>
        <w:br/>
        <w:t>p = float(input("Enter Principal amount: "))</w:t>
        <w:br/>
        <w:t>r = float(input("Enter Rate of Interest (%): "))</w:t>
        <w:br/>
        <w:t>t = float(input("Enter Time (years): "))</w:t>
        <w:br/>
        <w:br/>
        <w:t>si = (p * r * t) / 100</w:t>
        <w:br/>
        <w:t>print(f"Simple Interest = {si}")</w:t>
      </w:r>
    </w:p>
    <w:p>
      <w:pPr>
        <w:pStyle w:val="Heading1"/>
      </w:pPr>
      <w:r>
        <w:t>Task 8: Username Builder from Full Name</w:t>
      </w:r>
    </w:p>
    <w:p>
      <w:r>
        <w:t>full_name = input("Enter your full name: ")</w:t>
        <w:br/>
        <w:br/>
        <w:t># Make username = lowercase + replace space with underscore</w:t>
        <w:br/>
        <w:t>username = full_name.strip().lower().replace(" ", "_")</w:t>
        <w:br/>
        <w:br/>
        <w:t>print(f"Suggested Username: {username}")</w:t>
      </w:r>
    </w:p>
    <w:p>
      <w:pPr>
        <w:pStyle w:val="Heading1"/>
      </w:pPr>
      <w:r>
        <w:t>Task 9: Vowel &amp; Consonant Counter</w:t>
      </w:r>
    </w:p>
    <w:p>
      <w:r>
        <w:t>text = input("Enter a string: ").lower()</w:t>
        <w:br/>
        <w:br/>
        <w:t>vowels = "aeiou"</w:t>
        <w:br/>
        <w:t>vowel_count = 0</w:t>
        <w:br/>
        <w:t>consonant_count = 0</w:t>
        <w:br/>
        <w:br/>
        <w:t>for char in text:</w:t>
        <w:br/>
        <w:t xml:space="preserve">    if char.isalpha():  # only alphabets</w:t>
        <w:br/>
        <w:t xml:space="preserve">        if char in vowels:</w:t>
        <w:br/>
        <w:t xml:space="preserve">            vowel_count += 1</w:t>
        <w:br/>
        <w:t xml:space="preserve">        else:</w:t>
        <w:br/>
        <w:t xml:space="preserve">            consonant_count += 1</w:t>
        <w:br/>
        <w:br/>
        <w:t>print(f"Vowels: {vowel_count}, Consonants: {consonant_count}")</w:t>
      </w:r>
    </w:p>
    <w:p>
      <w:pPr>
        <w:pStyle w:val="Heading1"/>
      </w:pPr>
      <w:r>
        <w:t>Task 10: Grade Calculator</w:t>
      </w:r>
    </w:p>
    <w:p>
      <w:r>
        <w:t>marks = float(input("Enter your marks (0-100): "))</w:t>
        <w:br/>
        <w:br/>
        <w:t>if marks &gt;= 90:</w:t>
        <w:br/>
        <w:t xml:space="preserve">    grade = "A"</w:t>
        <w:br/>
        <w:t>elif marks &gt;= 75:</w:t>
        <w:br/>
        <w:t xml:space="preserve">    grade = "B"</w:t>
        <w:br/>
        <w:t>elif marks &gt;= 60:</w:t>
        <w:br/>
        <w:t xml:space="preserve">    grade = "C"</w:t>
        <w:br/>
        <w:t>elif marks &gt;= 40:</w:t>
        <w:br/>
        <w:t xml:space="preserve">    grade = "D"</w:t>
        <w:br/>
        <w:t>else:</w:t>
        <w:br/>
        <w:t xml:space="preserve">    grade = "F"</w:t>
        <w:br/>
        <w:br/>
        <w:t>print(f"Your Grade = {grade}")</w:t>
      </w:r>
    </w:p>
    <w:p>
      <w:pPr>
        <w:pStyle w:val="Heading1"/>
      </w:pPr>
      <w:r>
        <w:t>Task 11: Password Strength Classifier</w:t>
      </w:r>
    </w:p>
    <w:p>
      <w:r>
        <w:t>password = input("Enter a password: ")</w:t>
        <w:br/>
        <w:br/>
        <w:t>strength = "Weak"</w:t>
        <w:br/>
        <w:br/>
        <w:t>if len(password) &gt;= 8:</w:t>
        <w:br/>
        <w:t xml:space="preserve">    if any(c.isdigit() for c in password) and any(c.isalpha() for c in password):</w:t>
        <w:br/>
        <w:t xml:space="preserve">        if any(c in "!@#$%^&amp;*()" for c in password):</w:t>
        <w:br/>
        <w:t xml:space="preserve">            strength = "Strong"</w:t>
        <w:br/>
        <w:t xml:space="preserve">        else:</w:t>
        <w:br/>
        <w:t xml:space="preserve">            strength = "Medium"</w:t>
        <w:br/>
        <w:br/>
        <w:t>print(f"Password Strength: {strength}")</w:t>
      </w:r>
    </w:p>
    <w:p>
      <w:pPr>
        <w:pStyle w:val="Heading1"/>
      </w:pPr>
      <w:r>
        <w:t>Task 12: Multiplication Table</w:t>
      </w:r>
    </w:p>
    <w:p>
      <w:r>
        <w:t>n = int(input("Enter a number for multiplication table: "))</w:t>
        <w:br/>
        <w:br/>
        <w:t>for i in range(1, 11):</w:t>
        <w:br/>
        <w:t xml:space="preserve">    print(f"{n} x {i} = {n*i}")</w:t>
      </w:r>
    </w:p>
    <w:p>
      <w:pPr>
        <w:pStyle w:val="Heading1"/>
      </w:pPr>
      <w:r>
        <w:t>Task 13: Sum of numbers divisible by 3</w:t>
      </w:r>
    </w:p>
    <w:p>
      <w:r>
        <w:t>limit = int(input("Enter the range limit: "))</w:t>
        <w:br/>
        <w:br/>
        <w:t>total = sum(i for i in range(1, limit + 1) if i % 3 == 0)</w:t>
        <w:br/>
        <w:t>print(f"Sum of numbers divisible by 3 up to {limit} = {total}")</w:t>
      </w:r>
    </w:p>
    <w:p>
      <w:pPr>
        <w:pStyle w:val="Heading1"/>
      </w:pPr>
      <w:r>
        <w:t>Task 14: CLI Unit Converter (length, weight, temperature)</w:t>
      </w:r>
    </w:p>
    <w:p>
      <w:r>
        <w:t>while True:</w:t>
        <w:br/>
        <w:t xml:space="preserve">    print("\nUnit Converter Menu")</w:t>
        <w:br/>
        <w:t xml:space="preserve">    print("1. Length (meters &lt;-&gt; kilometers)")</w:t>
        <w:br/>
        <w:t xml:space="preserve">    print("2. Weight (kg &lt;-&gt; grams)")</w:t>
        <w:br/>
        <w:t xml:space="preserve">    print("3. Temperature (Celsius &lt;-&gt; Fahrenheit)")</w:t>
        <w:br/>
        <w:t xml:space="preserve">    print("4. Exit")</w:t>
        <w:br/>
        <w:br/>
        <w:t xml:space="preserve">    choice = input("Choose an option: ")</w:t>
        <w:br/>
        <w:br/>
        <w:t xml:space="preserve">    if choice == "1":</w:t>
        <w:br/>
        <w:t xml:space="preserve">        meters = float(input("Enter length in meters: "))</w:t>
        <w:br/>
        <w:t xml:space="preserve">        print(f"{meters} meters = {meters / 1000} kilometers")</w:t>
        <w:br/>
        <w:br/>
        <w:t xml:space="preserve">    elif choice == "2":</w:t>
        <w:br/>
        <w:t xml:space="preserve">        kg = float(input("Enter weight in kilograms: "))</w:t>
        <w:br/>
        <w:t xml:space="preserve">        print(f"{kg} kg = {kg * 1000} grams")</w:t>
        <w:br/>
        <w:br/>
        <w:t xml:space="preserve">    elif choice == "3":</w:t>
        <w:br/>
        <w:t xml:space="preserve">        celsius = float(input("Enter temperature in Celsius: "))</w:t>
        <w:br/>
        <w:t xml:space="preserve">        fahrenheit = (celsius * 9/5) + 32</w:t>
        <w:br/>
        <w:t xml:space="preserve">        print(f"{celsius}°C = {fahrenheit}°F")</w:t>
        <w:br/>
        <w:br/>
        <w:t xml:space="preserve">    elif choice == "4":</w:t>
        <w:br/>
        <w:t xml:space="preserve">        print("Exiting Unit Converter. Goodbye!")</w:t>
        <w:br/>
        <w:t xml:space="preserve">        break</w:t>
        <w:br/>
        <w:t xml:space="preserve">    else:</w:t>
        <w:br/>
        <w:t xml:space="preserve">        print("Invalid choice! Please try again.")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